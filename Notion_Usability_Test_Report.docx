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8691E" w14:textId="77777777" w:rsidR="00D251C9" w:rsidRDefault="00000000">
      <w:pPr>
        <w:pStyle w:val="Title"/>
      </w:pPr>
      <w:r>
        <w:t>Notion Usability Test Report (Click-Based Evaluation)</w:t>
      </w:r>
    </w:p>
    <w:p w14:paraId="5CA571D3" w14:textId="77777777" w:rsidR="00D251C9" w:rsidRDefault="00000000">
      <w:r>
        <w:t>Evaluator: [Your Name]</w:t>
      </w:r>
    </w:p>
    <w:p w14:paraId="44E00AA7" w14:textId="77777777" w:rsidR="00D251C9" w:rsidRDefault="00000000">
      <w:r>
        <w:t>Product: Notion</w:t>
      </w:r>
    </w:p>
    <w:p w14:paraId="6205880D" w14:textId="77777777" w:rsidR="00D251C9" w:rsidRDefault="00000000">
      <w:r>
        <w:t>Scope: Basic usage tasks for content creation, organization, and sharing.</w:t>
      </w:r>
    </w:p>
    <w:p w14:paraId="09413D55" w14:textId="77777777" w:rsidR="00D251C9" w:rsidRDefault="00D251C9"/>
    <w:p w14:paraId="26DA9ADB" w14:textId="77777777" w:rsidR="00D251C9" w:rsidRDefault="00000000">
      <w:pPr>
        <w:pStyle w:val="Heading1"/>
      </w:pPr>
      <w:bookmarkStart w:id="0" w:name="_Hlk196755837"/>
      <w:r>
        <w:t>1. Task/Users Performance Table</w:t>
      </w:r>
    </w:p>
    <w:tbl>
      <w:tblPr>
        <w:tblStyle w:val="TableGrid"/>
        <w:tblW w:w="0" w:type="auto"/>
        <w:tblInd w:w="-882" w:type="dxa"/>
        <w:tblLook w:val="04A0" w:firstRow="1" w:lastRow="0" w:firstColumn="1" w:lastColumn="0" w:noHBand="0" w:noVBand="1"/>
      </w:tblPr>
      <w:tblGrid>
        <w:gridCol w:w="1157"/>
        <w:gridCol w:w="446"/>
        <w:gridCol w:w="446"/>
        <w:gridCol w:w="445"/>
        <w:gridCol w:w="445"/>
        <w:gridCol w:w="445"/>
        <w:gridCol w:w="445"/>
        <w:gridCol w:w="445"/>
        <w:gridCol w:w="445"/>
        <w:gridCol w:w="445"/>
        <w:gridCol w:w="551"/>
        <w:gridCol w:w="551"/>
        <w:gridCol w:w="551"/>
        <w:gridCol w:w="551"/>
        <w:gridCol w:w="551"/>
        <w:gridCol w:w="551"/>
        <w:gridCol w:w="1268"/>
      </w:tblGrid>
      <w:tr w:rsidR="00D251C9" w14:paraId="3F3A2C7B" w14:textId="77777777" w:rsidTr="00792316">
        <w:tc>
          <w:tcPr>
            <w:tcW w:w="1902" w:type="dxa"/>
          </w:tcPr>
          <w:p w14:paraId="2B738725" w14:textId="77777777" w:rsidR="00D251C9" w:rsidRDefault="00000000">
            <w:r>
              <w:t>Task/Users</w:t>
            </w:r>
          </w:p>
        </w:tc>
        <w:tc>
          <w:tcPr>
            <w:tcW w:w="413" w:type="dxa"/>
          </w:tcPr>
          <w:p w14:paraId="0A146A24" w14:textId="77777777" w:rsidR="00D251C9" w:rsidRDefault="00000000">
            <w:r>
              <w:t>U1</w:t>
            </w:r>
          </w:p>
        </w:tc>
        <w:tc>
          <w:tcPr>
            <w:tcW w:w="412" w:type="dxa"/>
          </w:tcPr>
          <w:p w14:paraId="4C38966F" w14:textId="77777777" w:rsidR="00D251C9" w:rsidRDefault="00000000">
            <w:r>
              <w:t>U2</w:t>
            </w:r>
          </w:p>
        </w:tc>
        <w:tc>
          <w:tcPr>
            <w:tcW w:w="412" w:type="dxa"/>
          </w:tcPr>
          <w:p w14:paraId="31EFF25F" w14:textId="77777777" w:rsidR="00D251C9" w:rsidRDefault="00000000">
            <w:r>
              <w:t>U3</w:t>
            </w:r>
          </w:p>
        </w:tc>
        <w:tc>
          <w:tcPr>
            <w:tcW w:w="412" w:type="dxa"/>
          </w:tcPr>
          <w:p w14:paraId="5D31FC61" w14:textId="77777777" w:rsidR="00D251C9" w:rsidRDefault="00000000">
            <w:r>
              <w:t>U4</w:t>
            </w:r>
          </w:p>
        </w:tc>
        <w:tc>
          <w:tcPr>
            <w:tcW w:w="412" w:type="dxa"/>
          </w:tcPr>
          <w:p w14:paraId="61ABF538" w14:textId="77777777" w:rsidR="00D251C9" w:rsidRDefault="00000000">
            <w:r>
              <w:t>U5</w:t>
            </w:r>
          </w:p>
        </w:tc>
        <w:tc>
          <w:tcPr>
            <w:tcW w:w="412" w:type="dxa"/>
          </w:tcPr>
          <w:p w14:paraId="1CEB5956" w14:textId="77777777" w:rsidR="00D251C9" w:rsidRDefault="00000000">
            <w:r>
              <w:t>U6</w:t>
            </w:r>
          </w:p>
        </w:tc>
        <w:tc>
          <w:tcPr>
            <w:tcW w:w="412" w:type="dxa"/>
          </w:tcPr>
          <w:p w14:paraId="0BCEF29D" w14:textId="77777777" w:rsidR="00D251C9" w:rsidRDefault="00000000">
            <w:r>
              <w:t>U7</w:t>
            </w:r>
          </w:p>
        </w:tc>
        <w:tc>
          <w:tcPr>
            <w:tcW w:w="412" w:type="dxa"/>
          </w:tcPr>
          <w:p w14:paraId="1D3E379F" w14:textId="77777777" w:rsidR="00D251C9" w:rsidRDefault="00000000">
            <w:r>
              <w:t>U8</w:t>
            </w:r>
          </w:p>
        </w:tc>
        <w:tc>
          <w:tcPr>
            <w:tcW w:w="412" w:type="dxa"/>
          </w:tcPr>
          <w:p w14:paraId="76E88648" w14:textId="77777777" w:rsidR="00D251C9" w:rsidRDefault="00000000">
            <w:r>
              <w:t>U9</w:t>
            </w:r>
          </w:p>
        </w:tc>
        <w:tc>
          <w:tcPr>
            <w:tcW w:w="502" w:type="dxa"/>
          </w:tcPr>
          <w:p w14:paraId="517468D9" w14:textId="77777777" w:rsidR="00D251C9" w:rsidRDefault="00000000">
            <w:r>
              <w:t>U10</w:t>
            </w:r>
          </w:p>
        </w:tc>
        <w:tc>
          <w:tcPr>
            <w:tcW w:w="502" w:type="dxa"/>
          </w:tcPr>
          <w:p w14:paraId="79E72DDC" w14:textId="77777777" w:rsidR="00D251C9" w:rsidRDefault="00000000">
            <w:r>
              <w:t>U11</w:t>
            </w:r>
          </w:p>
        </w:tc>
        <w:tc>
          <w:tcPr>
            <w:tcW w:w="502" w:type="dxa"/>
          </w:tcPr>
          <w:p w14:paraId="34D759BE" w14:textId="77777777" w:rsidR="00D251C9" w:rsidRDefault="00000000">
            <w:r>
              <w:t>U12</w:t>
            </w:r>
          </w:p>
        </w:tc>
        <w:tc>
          <w:tcPr>
            <w:tcW w:w="502" w:type="dxa"/>
          </w:tcPr>
          <w:p w14:paraId="449A9B93" w14:textId="77777777" w:rsidR="00D251C9" w:rsidRDefault="00000000">
            <w:r>
              <w:t>U13</w:t>
            </w:r>
          </w:p>
        </w:tc>
        <w:tc>
          <w:tcPr>
            <w:tcW w:w="502" w:type="dxa"/>
          </w:tcPr>
          <w:p w14:paraId="7A4F302A" w14:textId="77777777" w:rsidR="00D251C9" w:rsidRDefault="00000000">
            <w:r>
              <w:t>U14</w:t>
            </w:r>
          </w:p>
        </w:tc>
        <w:tc>
          <w:tcPr>
            <w:tcW w:w="502" w:type="dxa"/>
          </w:tcPr>
          <w:p w14:paraId="4AF7AC53" w14:textId="77777777" w:rsidR="00D251C9" w:rsidRDefault="00000000">
            <w:r>
              <w:t>U15</w:t>
            </w:r>
          </w:p>
        </w:tc>
        <w:tc>
          <w:tcPr>
            <w:tcW w:w="1115" w:type="dxa"/>
          </w:tcPr>
          <w:p w14:paraId="1A9AC9BE" w14:textId="77777777" w:rsidR="00D251C9" w:rsidRDefault="00000000">
            <w:r>
              <w:t>Task Performance</w:t>
            </w:r>
          </w:p>
        </w:tc>
      </w:tr>
      <w:tr w:rsidR="00D251C9" w14:paraId="38098C7F" w14:textId="77777777" w:rsidTr="00792316">
        <w:tc>
          <w:tcPr>
            <w:tcW w:w="1902" w:type="dxa"/>
          </w:tcPr>
          <w:p w14:paraId="35C935D6" w14:textId="77777777" w:rsidR="00D251C9" w:rsidRDefault="00000000">
            <w:r>
              <w:t>Task (1) Log in</w:t>
            </w:r>
          </w:p>
        </w:tc>
        <w:tc>
          <w:tcPr>
            <w:tcW w:w="413" w:type="dxa"/>
          </w:tcPr>
          <w:p w14:paraId="032333B4" w14:textId="77777777" w:rsidR="00D251C9" w:rsidRDefault="00000000">
            <w:r>
              <w:t>2</w:t>
            </w:r>
          </w:p>
        </w:tc>
        <w:tc>
          <w:tcPr>
            <w:tcW w:w="412" w:type="dxa"/>
          </w:tcPr>
          <w:p w14:paraId="78833583" w14:textId="77777777" w:rsidR="00D251C9" w:rsidRDefault="00000000">
            <w:r>
              <w:t>3</w:t>
            </w:r>
          </w:p>
        </w:tc>
        <w:tc>
          <w:tcPr>
            <w:tcW w:w="412" w:type="dxa"/>
          </w:tcPr>
          <w:p w14:paraId="5CA8DA7A" w14:textId="77777777" w:rsidR="00D251C9" w:rsidRDefault="00000000">
            <w:r>
              <w:t>2</w:t>
            </w:r>
          </w:p>
        </w:tc>
        <w:tc>
          <w:tcPr>
            <w:tcW w:w="412" w:type="dxa"/>
          </w:tcPr>
          <w:p w14:paraId="54D25CDA" w14:textId="77777777" w:rsidR="00D251C9" w:rsidRDefault="00000000">
            <w:r>
              <w:t>4</w:t>
            </w:r>
          </w:p>
        </w:tc>
        <w:tc>
          <w:tcPr>
            <w:tcW w:w="412" w:type="dxa"/>
          </w:tcPr>
          <w:p w14:paraId="2540EB91" w14:textId="77777777" w:rsidR="00D251C9" w:rsidRDefault="00000000">
            <w:r>
              <w:t>2</w:t>
            </w:r>
          </w:p>
        </w:tc>
        <w:tc>
          <w:tcPr>
            <w:tcW w:w="412" w:type="dxa"/>
          </w:tcPr>
          <w:p w14:paraId="4699E162" w14:textId="77777777" w:rsidR="00D251C9" w:rsidRDefault="00000000">
            <w:r>
              <w:t>2</w:t>
            </w:r>
          </w:p>
        </w:tc>
        <w:tc>
          <w:tcPr>
            <w:tcW w:w="412" w:type="dxa"/>
          </w:tcPr>
          <w:p w14:paraId="18683FED" w14:textId="77777777" w:rsidR="00D251C9" w:rsidRDefault="00000000">
            <w:r>
              <w:t>3</w:t>
            </w:r>
          </w:p>
        </w:tc>
        <w:tc>
          <w:tcPr>
            <w:tcW w:w="412" w:type="dxa"/>
          </w:tcPr>
          <w:p w14:paraId="726919F9" w14:textId="77777777" w:rsidR="00D251C9" w:rsidRDefault="00000000">
            <w:r>
              <w:t>4</w:t>
            </w:r>
          </w:p>
        </w:tc>
        <w:tc>
          <w:tcPr>
            <w:tcW w:w="412" w:type="dxa"/>
          </w:tcPr>
          <w:p w14:paraId="45164C1C" w14:textId="77777777" w:rsidR="00D251C9" w:rsidRDefault="00000000">
            <w:r>
              <w:t>2</w:t>
            </w:r>
          </w:p>
        </w:tc>
        <w:tc>
          <w:tcPr>
            <w:tcW w:w="502" w:type="dxa"/>
          </w:tcPr>
          <w:p w14:paraId="0372A252" w14:textId="77777777" w:rsidR="00D251C9" w:rsidRDefault="00000000">
            <w:r>
              <w:t>3</w:t>
            </w:r>
          </w:p>
        </w:tc>
        <w:tc>
          <w:tcPr>
            <w:tcW w:w="502" w:type="dxa"/>
          </w:tcPr>
          <w:p w14:paraId="5FC9D697" w14:textId="77777777" w:rsidR="00D251C9" w:rsidRDefault="00000000">
            <w:r>
              <w:t>2</w:t>
            </w:r>
          </w:p>
        </w:tc>
        <w:tc>
          <w:tcPr>
            <w:tcW w:w="502" w:type="dxa"/>
          </w:tcPr>
          <w:p w14:paraId="5D3A3E8A" w14:textId="77777777" w:rsidR="00D251C9" w:rsidRDefault="00000000">
            <w:r>
              <w:t>3</w:t>
            </w:r>
          </w:p>
        </w:tc>
        <w:tc>
          <w:tcPr>
            <w:tcW w:w="502" w:type="dxa"/>
          </w:tcPr>
          <w:p w14:paraId="1E7E0C40" w14:textId="77777777" w:rsidR="00D251C9" w:rsidRDefault="00000000">
            <w:r>
              <w:t>2</w:t>
            </w:r>
          </w:p>
        </w:tc>
        <w:tc>
          <w:tcPr>
            <w:tcW w:w="502" w:type="dxa"/>
          </w:tcPr>
          <w:p w14:paraId="64A8BE1A" w14:textId="77777777" w:rsidR="00D251C9" w:rsidRDefault="00000000">
            <w:r>
              <w:t>4</w:t>
            </w:r>
          </w:p>
        </w:tc>
        <w:tc>
          <w:tcPr>
            <w:tcW w:w="502" w:type="dxa"/>
          </w:tcPr>
          <w:p w14:paraId="3891D6E5" w14:textId="77777777" w:rsidR="00D251C9" w:rsidRDefault="00000000">
            <w:r>
              <w:t>2</w:t>
            </w:r>
          </w:p>
        </w:tc>
        <w:tc>
          <w:tcPr>
            <w:tcW w:w="1115" w:type="dxa"/>
          </w:tcPr>
          <w:p w14:paraId="4DEDD4CD" w14:textId="77777777" w:rsidR="00D251C9" w:rsidRDefault="00000000">
            <w:r>
              <w:t>Acceptable</w:t>
            </w:r>
          </w:p>
        </w:tc>
      </w:tr>
      <w:tr w:rsidR="00D251C9" w14:paraId="38EEF807" w14:textId="77777777" w:rsidTr="00792316">
        <w:tc>
          <w:tcPr>
            <w:tcW w:w="1902" w:type="dxa"/>
          </w:tcPr>
          <w:p w14:paraId="615FBDAD" w14:textId="77777777" w:rsidR="00D251C9" w:rsidRDefault="00000000">
            <w:r>
              <w:t>Task (2) Create page + to-do list</w:t>
            </w:r>
          </w:p>
        </w:tc>
        <w:tc>
          <w:tcPr>
            <w:tcW w:w="413" w:type="dxa"/>
          </w:tcPr>
          <w:p w14:paraId="30FC7203" w14:textId="77777777" w:rsidR="00D251C9" w:rsidRDefault="00000000">
            <w:r>
              <w:t>3</w:t>
            </w:r>
          </w:p>
        </w:tc>
        <w:tc>
          <w:tcPr>
            <w:tcW w:w="412" w:type="dxa"/>
          </w:tcPr>
          <w:p w14:paraId="5FAEA099" w14:textId="77777777" w:rsidR="00D251C9" w:rsidRDefault="00000000">
            <w:r>
              <w:t>4</w:t>
            </w:r>
          </w:p>
        </w:tc>
        <w:tc>
          <w:tcPr>
            <w:tcW w:w="412" w:type="dxa"/>
          </w:tcPr>
          <w:p w14:paraId="495400AC" w14:textId="77777777" w:rsidR="00D251C9" w:rsidRDefault="00000000">
            <w:r>
              <w:t>3</w:t>
            </w:r>
          </w:p>
        </w:tc>
        <w:tc>
          <w:tcPr>
            <w:tcW w:w="412" w:type="dxa"/>
          </w:tcPr>
          <w:p w14:paraId="36AAA053" w14:textId="77777777" w:rsidR="00D251C9" w:rsidRDefault="00000000">
            <w:r>
              <w:t>4</w:t>
            </w:r>
          </w:p>
        </w:tc>
        <w:tc>
          <w:tcPr>
            <w:tcW w:w="412" w:type="dxa"/>
          </w:tcPr>
          <w:p w14:paraId="4AD561D3" w14:textId="77777777" w:rsidR="00D251C9" w:rsidRDefault="00000000">
            <w:r>
              <w:t>3</w:t>
            </w:r>
          </w:p>
        </w:tc>
        <w:tc>
          <w:tcPr>
            <w:tcW w:w="412" w:type="dxa"/>
          </w:tcPr>
          <w:p w14:paraId="7716B50A" w14:textId="77777777" w:rsidR="00D251C9" w:rsidRDefault="00000000">
            <w:r>
              <w:t>3</w:t>
            </w:r>
          </w:p>
        </w:tc>
        <w:tc>
          <w:tcPr>
            <w:tcW w:w="412" w:type="dxa"/>
          </w:tcPr>
          <w:p w14:paraId="3D2C3539" w14:textId="77777777" w:rsidR="00D251C9" w:rsidRDefault="00000000">
            <w:r>
              <w:t>4</w:t>
            </w:r>
          </w:p>
        </w:tc>
        <w:tc>
          <w:tcPr>
            <w:tcW w:w="412" w:type="dxa"/>
          </w:tcPr>
          <w:p w14:paraId="64029775" w14:textId="77777777" w:rsidR="00D251C9" w:rsidRDefault="00000000">
            <w:r>
              <w:t>4</w:t>
            </w:r>
          </w:p>
        </w:tc>
        <w:tc>
          <w:tcPr>
            <w:tcW w:w="412" w:type="dxa"/>
          </w:tcPr>
          <w:p w14:paraId="527955D8" w14:textId="77777777" w:rsidR="00D251C9" w:rsidRDefault="00000000">
            <w:r>
              <w:t>3</w:t>
            </w:r>
          </w:p>
        </w:tc>
        <w:tc>
          <w:tcPr>
            <w:tcW w:w="502" w:type="dxa"/>
          </w:tcPr>
          <w:p w14:paraId="13DF205B" w14:textId="77777777" w:rsidR="00D251C9" w:rsidRDefault="00000000">
            <w:r>
              <w:t>4</w:t>
            </w:r>
          </w:p>
        </w:tc>
        <w:tc>
          <w:tcPr>
            <w:tcW w:w="502" w:type="dxa"/>
          </w:tcPr>
          <w:p w14:paraId="71E8F136" w14:textId="77777777" w:rsidR="00D251C9" w:rsidRDefault="00000000">
            <w:r>
              <w:t>3</w:t>
            </w:r>
          </w:p>
        </w:tc>
        <w:tc>
          <w:tcPr>
            <w:tcW w:w="502" w:type="dxa"/>
          </w:tcPr>
          <w:p w14:paraId="107AA0A0" w14:textId="77777777" w:rsidR="00D251C9" w:rsidRDefault="00000000">
            <w:r>
              <w:t>4</w:t>
            </w:r>
          </w:p>
        </w:tc>
        <w:tc>
          <w:tcPr>
            <w:tcW w:w="502" w:type="dxa"/>
          </w:tcPr>
          <w:p w14:paraId="4B70E547" w14:textId="77777777" w:rsidR="00D251C9" w:rsidRDefault="00000000">
            <w:r>
              <w:t>3</w:t>
            </w:r>
          </w:p>
        </w:tc>
        <w:tc>
          <w:tcPr>
            <w:tcW w:w="502" w:type="dxa"/>
          </w:tcPr>
          <w:p w14:paraId="4518B5C0" w14:textId="77777777" w:rsidR="00D251C9" w:rsidRDefault="00000000">
            <w:r>
              <w:t>4</w:t>
            </w:r>
          </w:p>
        </w:tc>
        <w:tc>
          <w:tcPr>
            <w:tcW w:w="502" w:type="dxa"/>
          </w:tcPr>
          <w:p w14:paraId="6001623C" w14:textId="77777777" w:rsidR="00D251C9" w:rsidRDefault="00000000">
            <w:r>
              <w:t>3</w:t>
            </w:r>
          </w:p>
        </w:tc>
        <w:tc>
          <w:tcPr>
            <w:tcW w:w="1115" w:type="dxa"/>
          </w:tcPr>
          <w:p w14:paraId="30228FAF" w14:textId="77777777" w:rsidR="00D251C9" w:rsidRDefault="00000000">
            <w:r>
              <w:t>Acceptable</w:t>
            </w:r>
          </w:p>
        </w:tc>
      </w:tr>
      <w:tr w:rsidR="00D251C9" w14:paraId="73DF61E1" w14:textId="77777777" w:rsidTr="00792316">
        <w:tc>
          <w:tcPr>
            <w:tcW w:w="1902" w:type="dxa"/>
          </w:tcPr>
          <w:p w14:paraId="42ADFB03" w14:textId="77777777" w:rsidR="00D251C9" w:rsidRDefault="00000000">
            <w:r>
              <w:t>Task (3) Create new workspace</w:t>
            </w:r>
          </w:p>
        </w:tc>
        <w:tc>
          <w:tcPr>
            <w:tcW w:w="413" w:type="dxa"/>
          </w:tcPr>
          <w:p w14:paraId="27836D18" w14:textId="77777777" w:rsidR="00D251C9" w:rsidRDefault="00000000">
            <w:r>
              <w:t>3</w:t>
            </w:r>
          </w:p>
        </w:tc>
        <w:tc>
          <w:tcPr>
            <w:tcW w:w="412" w:type="dxa"/>
          </w:tcPr>
          <w:p w14:paraId="77FD04BC" w14:textId="77777777" w:rsidR="00D251C9" w:rsidRDefault="00000000">
            <w:r>
              <w:t>5</w:t>
            </w:r>
          </w:p>
        </w:tc>
        <w:tc>
          <w:tcPr>
            <w:tcW w:w="412" w:type="dxa"/>
          </w:tcPr>
          <w:p w14:paraId="40ABAA64" w14:textId="77777777" w:rsidR="00D251C9" w:rsidRDefault="00000000">
            <w:r>
              <w:t>3</w:t>
            </w:r>
          </w:p>
        </w:tc>
        <w:tc>
          <w:tcPr>
            <w:tcW w:w="412" w:type="dxa"/>
          </w:tcPr>
          <w:p w14:paraId="14B48F2E" w14:textId="77777777" w:rsidR="00D251C9" w:rsidRDefault="00000000">
            <w:r>
              <w:t>4</w:t>
            </w:r>
          </w:p>
        </w:tc>
        <w:tc>
          <w:tcPr>
            <w:tcW w:w="412" w:type="dxa"/>
          </w:tcPr>
          <w:p w14:paraId="6DE58ACF" w14:textId="77777777" w:rsidR="00D251C9" w:rsidRDefault="00000000">
            <w:r>
              <w:t>3</w:t>
            </w:r>
          </w:p>
        </w:tc>
        <w:tc>
          <w:tcPr>
            <w:tcW w:w="412" w:type="dxa"/>
          </w:tcPr>
          <w:p w14:paraId="1A0B22C2" w14:textId="77777777" w:rsidR="00D251C9" w:rsidRDefault="00000000">
            <w:r>
              <w:t>5</w:t>
            </w:r>
          </w:p>
        </w:tc>
        <w:tc>
          <w:tcPr>
            <w:tcW w:w="412" w:type="dxa"/>
          </w:tcPr>
          <w:p w14:paraId="3841342F" w14:textId="77777777" w:rsidR="00D251C9" w:rsidRDefault="00000000">
            <w:r>
              <w:t>4</w:t>
            </w:r>
          </w:p>
        </w:tc>
        <w:tc>
          <w:tcPr>
            <w:tcW w:w="412" w:type="dxa"/>
          </w:tcPr>
          <w:p w14:paraId="387BC265" w14:textId="77777777" w:rsidR="00D251C9" w:rsidRDefault="00000000">
            <w:r>
              <w:t>5</w:t>
            </w:r>
          </w:p>
        </w:tc>
        <w:tc>
          <w:tcPr>
            <w:tcW w:w="412" w:type="dxa"/>
          </w:tcPr>
          <w:p w14:paraId="7EDD75ED" w14:textId="77777777" w:rsidR="00D251C9" w:rsidRDefault="00000000">
            <w:r>
              <w:t>3</w:t>
            </w:r>
          </w:p>
        </w:tc>
        <w:tc>
          <w:tcPr>
            <w:tcW w:w="502" w:type="dxa"/>
          </w:tcPr>
          <w:p w14:paraId="1102121E" w14:textId="77777777" w:rsidR="00D251C9" w:rsidRDefault="00000000">
            <w:r>
              <w:t>4</w:t>
            </w:r>
          </w:p>
        </w:tc>
        <w:tc>
          <w:tcPr>
            <w:tcW w:w="502" w:type="dxa"/>
          </w:tcPr>
          <w:p w14:paraId="177DB6AF" w14:textId="77777777" w:rsidR="00D251C9" w:rsidRDefault="00000000">
            <w:r>
              <w:t>5</w:t>
            </w:r>
          </w:p>
        </w:tc>
        <w:tc>
          <w:tcPr>
            <w:tcW w:w="502" w:type="dxa"/>
          </w:tcPr>
          <w:p w14:paraId="4CD60A60" w14:textId="77777777" w:rsidR="00D251C9" w:rsidRDefault="00000000">
            <w:r>
              <w:t>4</w:t>
            </w:r>
          </w:p>
        </w:tc>
        <w:tc>
          <w:tcPr>
            <w:tcW w:w="502" w:type="dxa"/>
          </w:tcPr>
          <w:p w14:paraId="4A58E48F" w14:textId="77777777" w:rsidR="00D251C9" w:rsidRDefault="00000000">
            <w:r>
              <w:t>3</w:t>
            </w:r>
          </w:p>
        </w:tc>
        <w:tc>
          <w:tcPr>
            <w:tcW w:w="502" w:type="dxa"/>
          </w:tcPr>
          <w:p w14:paraId="4F451A10" w14:textId="77777777" w:rsidR="00D251C9" w:rsidRDefault="00000000">
            <w:r>
              <w:t>5</w:t>
            </w:r>
          </w:p>
        </w:tc>
        <w:tc>
          <w:tcPr>
            <w:tcW w:w="502" w:type="dxa"/>
          </w:tcPr>
          <w:p w14:paraId="2905C908" w14:textId="77777777" w:rsidR="00D251C9" w:rsidRDefault="00000000">
            <w:r>
              <w:t>4</w:t>
            </w:r>
          </w:p>
        </w:tc>
        <w:tc>
          <w:tcPr>
            <w:tcW w:w="1115" w:type="dxa"/>
          </w:tcPr>
          <w:p w14:paraId="5DFDFCFD" w14:textId="77777777" w:rsidR="00D251C9" w:rsidRDefault="00000000">
            <w:r>
              <w:t>Acceptable</w:t>
            </w:r>
          </w:p>
        </w:tc>
      </w:tr>
      <w:tr w:rsidR="00D251C9" w14:paraId="21256638" w14:textId="77777777" w:rsidTr="00792316">
        <w:tc>
          <w:tcPr>
            <w:tcW w:w="1902" w:type="dxa"/>
          </w:tcPr>
          <w:p w14:paraId="5BBAEB20" w14:textId="77777777" w:rsidR="00D251C9" w:rsidRDefault="00000000">
            <w:r>
              <w:t>Task (4) Search page 'Marketing Plan'</w:t>
            </w:r>
          </w:p>
        </w:tc>
        <w:tc>
          <w:tcPr>
            <w:tcW w:w="413" w:type="dxa"/>
          </w:tcPr>
          <w:p w14:paraId="2CDB042A" w14:textId="77777777" w:rsidR="00D251C9" w:rsidRDefault="00000000">
            <w:r>
              <w:t>3</w:t>
            </w:r>
          </w:p>
        </w:tc>
        <w:tc>
          <w:tcPr>
            <w:tcW w:w="412" w:type="dxa"/>
          </w:tcPr>
          <w:p w14:paraId="693B9B6B" w14:textId="77777777" w:rsidR="00D251C9" w:rsidRDefault="00000000">
            <w:r>
              <w:t>4</w:t>
            </w:r>
          </w:p>
        </w:tc>
        <w:tc>
          <w:tcPr>
            <w:tcW w:w="412" w:type="dxa"/>
          </w:tcPr>
          <w:p w14:paraId="2EC641BF" w14:textId="77777777" w:rsidR="00D251C9" w:rsidRDefault="00000000">
            <w:r>
              <w:t>3</w:t>
            </w:r>
          </w:p>
        </w:tc>
        <w:tc>
          <w:tcPr>
            <w:tcW w:w="412" w:type="dxa"/>
          </w:tcPr>
          <w:p w14:paraId="06D5091E" w14:textId="77777777" w:rsidR="00D251C9" w:rsidRDefault="00000000">
            <w:r>
              <w:t>3</w:t>
            </w:r>
          </w:p>
        </w:tc>
        <w:tc>
          <w:tcPr>
            <w:tcW w:w="412" w:type="dxa"/>
          </w:tcPr>
          <w:p w14:paraId="35CB7760" w14:textId="77777777" w:rsidR="00D251C9" w:rsidRDefault="00000000">
            <w:r>
              <w:t>3</w:t>
            </w:r>
          </w:p>
        </w:tc>
        <w:tc>
          <w:tcPr>
            <w:tcW w:w="412" w:type="dxa"/>
          </w:tcPr>
          <w:p w14:paraId="59AF6F8C" w14:textId="77777777" w:rsidR="00D251C9" w:rsidRDefault="00000000">
            <w:r>
              <w:t>3</w:t>
            </w:r>
          </w:p>
        </w:tc>
        <w:tc>
          <w:tcPr>
            <w:tcW w:w="412" w:type="dxa"/>
          </w:tcPr>
          <w:p w14:paraId="3A572740" w14:textId="77777777" w:rsidR="00D251C9" w:rsidRDefault="00000000">
            <w:r>
              <w:t>3</w:t>
            </w:r>
          </w:p>
        </w:tc>
        <w:tc>
          <w:tcPr>
            <w:tcW w:w="412" w:type="dxa"/>
          </w:tcPr>
          <w:p w14:paraId="3C89907A" w14:textId="77777777" w:rsidR="00D251C9" w:rsidRDefault="00000000">
            <w:r>
              <w:t>4</w:t>
            </w:r>
          </w:p>
        </w:tc>
        <w:tc>
          <w:tcPr>
            <w:tcW w:w="412" w:type="dxa"/>
          </w:tcPr>
          <w:p w14:paraId="04786414" w14:textId="77777777" w:rsidR="00D251C9" w:rsidRDefault="00000000">
            <w:r>
              <w:t>3</w:t>
            </w:r>
          </w:p>
        </w:tc>
        <w:tc>
          <w:tcPr>
            <w:tcW w:w="502" w:type="dxa"/>
          </w:tcPr>
          <w:p w14:paraId="19A3F8E2" w14:textId="77777777" w:rsidR="00D251C9" w:rsidRDefault="00000000">
            <w:r>
              <w:t>3</w:t>
            </w:r>
          </w:p>
        </w:tc>
        <w:tc>
          <w:tcPr>
            <w:tcW w:w="502" w:type="dxa"/>
          </w:tcPr>
          <w:p w14:paraId="428FB09F" w14:textId="77777777" w:rsidR="00D251C9" w:rsidRDefault="00000000">
            <w:r>
              <w:t>3</w:t>
            </w:r>
          </w:p>
        </w:tc>
        <w:tc>
          <w:tcPr>
            <w:tcW w:w="502" w:type="dxa"/>
          </w:tcPr>
          <w:p w14:paraId="1D779849" w14:textId="77777777" w:rsidR="00D251C9" w:rsidRDefault="00000000">
            <w:r>
              <w:t>3</w:t>
            </w:r>
          </w:p>
        </w:tc>
        <w:tc>
          <w:tcPr>
            <w:tcW w:w="502" w:type="dxa"/>
          </w:tcPr>
          <w:p w14:paraId="1019D7CD" w14:textId="77777777" w:rsidR="00D251C9" w:rsidRDefault="00000000">
            <w:r>
              <w:t>3</w:t>
            </w:r>
          </w:p>
        </w:tc>
        <w:tc>
          <w:tcPr>
            <w:tcW w:w="502" w:type="dxa"/>
          </w:tcPr>
          <w:p w14:paraId="4A789E8D" w14:textId="77777777" w:rsidR="00D251C9" w:rsidRDefault="00000000">
            <w:r>
              <w:t>4</w:t>
            </w:r>
          </w:p>
        </w:tc>
        <w:tc>
          <w:tcPr>
            <w:tcW w:w="502" w:type="dxa"/>
          </w:tcPr>
          <w:p w14:paraId="10676137" w14:textId="77777777" w:rsidR="00D251C9" w:rsidRDefault="00000000">
            <w:r>
              <w:t>3</w:t>
            </w:r>
          </w:p>
        </w:tc>
        <w:tc>
          <w:tcPr>
            <w:tcW w:w="1115" w:type="dxa"/>
          </w:tcPr>
          <w:p w14:paraId="69093439" w14:textId="77777777" w:rsidR="00D251C9" w:rsidRDefault="00000000">
            <w:r>
              <w:t>Excellent</w:t>
            </w:r>
          </w:p>
        </w:tc>
      </w:tr>
      <w:tr w:rsidR="00D251C9" w14:paraId="1A982883" w14:textId="77777777" w:rsidTr="00792316">
        <w:tc>
          <w:tcPr>
            <w:tcW w:w="1902" w:type="dxa"/>
          </w:tcPr>
          <w:p w14:paraId="32CF4152" w14:textId="77777777" w:rsidR="00D251C9" w:rsidRDefault="00000000">
            <w:r>
              <w:t>Task (5) Share a page</w:t>
            </w:r>
          </w:p>
        </w:tc>
        <w:tc>
          <w:tcPr>
            <w:tcW w:w="413" w:type="dxa"/>
          </w:tcPr>
          <w:p w14:paraId="5409AB7F" w14:textId="77777777" w:rsidR="00D251C9" w:rsidRDefault="00000000">
            <w:r>
              <w:t>3</w:t>
            </w:r>
          </w:p>
        </w:tc>
        <w:tc>
          <w:tcPr>
            <w:tcW w:w="412" w:type="dxa"/>
          </w:tcPr>
          <w:p w14:paraId="120516A2" w14:textId="77777777" w:rsidR="00D251C9" w:rsidRDefault="00000000">
            <w:r>
              <w:t>5</w:t>
            </w:r>
          </w:p>
        </w:tc>
        <w:tc>
          <w:tcPr>
            <w:tcW w:w="412" w:type="dxa"/>
          </w:tcPr>
          <w:p w14:paraId="6842031D" w14:textId="77777777" w:rsidR="00D251C9" w:rsidRDefault="00000000">
            <w:r>
              <w:t>3</w:t>
            </w:r>
          </w:p>
        </w:tc>
        <w:tc>
          <w:tcPr>
            <w:tcW w:w="412" w:type="dxa"/>
          </w:tcPr>
          <w:p w14:paraId="477E6D90" w14:textId="77777777" w:rsidR="00D251C9" w:rsidRDefault="00000000">
            <w:r>
              <w:t>4</w:t>
            </w:r>
          </w:p>
        </w:tc>
        <w:tc>
          <w:tcPr>
            <w:tcW w:w="412" w:type="dxa"/>
          </w:tcPr>
          <w:p w14:paraId="583E1B15" w14:textId="77777777" w:rsidR="00D251C9" w:rsidRDefault="00000000">
            <w:r>
              <w:t>3</w:t>
            </w:r>
          </w:p>
        </w:tc>
        <w:tc>
          <w:tcPr>
            <w:tcW w:w="412" w:type="dxa"/>
          </w:tcPr>
          <w:p w14:paraId="61A1D270" w14:textId="77777777" w:rsidR="00D251C9" w:rsidRDefault="00000000">
            <w:r>
              <w:t>4</w:t>
            </w:r>
          </w:p>
        </w:tc>
        <w:tc>
          <w:tcPr>
            <w:tcW w:w="412" w:type="dxa"/>
          </w:tcPr>
          <w:p w14:paraId="1812FC6A" w14:textId="77777777" w:rsidR="00D251C9" w:rsidRDefault="00000000">
            <w:r>
              <w:t>3</w:t>
            </w:r>
          </w:p>
        </w:tc>
        <w:tc>
          <w:tcPr>
            <w:tcW w:w="412" w:type="dxa"/>
          </w:tcPr>
          <w:p w14:paraId="2B6A2D4D" w14:textId="77777777" w:rsidR="00D251C9" w:rsidRDefault="00000000">
            <w:r>
              <w:t>5</w:t>
            </w:r>
          </w:p>
        </w:tc>
        <w:tc>
          <w:tcPr>
            <w:tcW w:w="412" w:type="dxa"/>
          </w:tcPr>
          <w:p w14:paraId="23589EB1" w14:textId="77777777" w:rsidR="00D251C9" w:rsidRDefault="00000000">
            <w:r>
              <w:t>3</w:t>
            </w:r>
          </w:p>
        </w:tc>
        <w:tc>
          <w:tcPr>
            <w:tcW w:w="502" w:type="dxa"/>
          </w:tcPr>
          <w:p w14:paraId="19CCBD3A" w14:textId="77777777" w:rsidR="00D251C9" w:rsidRDefault="00000000">
            <w:r>
              <w:t>4</w:t>
            </w:r>
          </w:p>
        </w:tc>
        <w:tc>
          <w:tcPr>
            <w:tcW w:w="502" w:type="dxa"/>
          </w:tcPr>
          <w:p w14:paraId="5E841423" w14:textId="77777777" w:rsidR="00D251C9" w:rsidRDefault="00000000">
            <w:r>
              <w:t>4</w:t>
            </w:r>
          </w:p>
        </w:tc>
        <w:tc>
          <w:tcPr>
            <w:tcW w:w="502" w:type="dxa"/>
          </w:tcPr>
          <w:p w14:paraId="0C057A27" w14:textId="77777777" w:rsidR="00D251C9" w:rsidRDefault="00000000">
            <w:r>
              <w:t>4</w:t>
            </w:r>
          </w:p>
        </w:tc>
        <w:tc>
          <w:tcPr>
            <w:tcW w:w="502" w:type="dxa"/>
          </w:tcPr>
          <w:p w14:paraId="492BF22C" w14:textId="77777777" w:rsidR="00D251C9" w:rsidRDefault="00000000">
            <w:r>
              <w:t>3</w:t>
            </w:r>
          </w:p>
        </w:tc>
        <w:tc>
          <w:tcPr>
            <w:tcW w:w="502" w:type="dxa"/>
          </w:tcPr>
          <w:p w14:paraId="35F6712E" w14:textId="77777777" w:rsidR="00D251C9" w:rsidRDefault="00000000">
            <w:r>
              <w:t>4</w:t>
            </w:r>
          </w:p>
        </w:tc>
        <w:tc>
          <w:tcPr>
            <w:tcW w:w="502" w:type="dxa"/>
          </w:tcPr>
          <w:p w14:paraId="4A60BA77" w14:textId="77777777" w:rsidR="00D251C9" w:rsidRDefault="00000000">
            <w:r>
              <w:t>4</w:t>
            </w:r>
          </w:p>
        </w:tc>
        <w:tc>
          <w:tcPr>
            <w:tcW w:w="1115" w:type="dxa"/>
          </w:tcPr>
          <w:p w14:paraId="7BDE4F61" w14:textId="77777777" w:rsidR="00D251C9" w:rsidRDefault="00000000">
            <w:r>
              <w:t>Acceptable</w:t>
            </w:r>
          </w:p>
        </w:tc>
      </w:tr>
      <w:tr w:rsidR="00D251C9" w14:paraId="10379CE8" w14:textId="77777777" w:rsidTr="00792316">
        <w:tc>
          <w:tcPr>
            <w:tcW w:w="1902" w:type="dxa"/>
          </w:tcPr>
          <w:p w14:paraId="5A56EF32" w14:textId="77777777" w:rsidR="00D251C9" w:rsidRDefault="00000000">
            <w:r>
              <w:t>Task (6) Add template</w:t>
            </w:r>
          </w:p>
        </w:tc>
        <w:tc>
          <w:tcPr>
            <w:tcW w:w="413" w:type="dxa"/>
          </w:tcPr>
          <w:p w14:paraId="5423478D" w14:textId="77777777" w:rsidR="00D251C9" w:rsidRDefault="00000000">
            <w:r>
              <w:t>4</w:t>
            </w:r>
          </w:p>
        </w:tc>
        <w:tc>
          <w:tcPr>
            <w:tcW w:w="412" w:type="dxa"/>
          </w:tcPr>
          <w:p w14:paraId="687CC5C3" w14:textId="77777777" w:rsidR="00D251C9" w:rsidRDefault="00000000">
            <w:r>
              <w:t>5</w:t>
            </w:r>
          </w:p>
        </w:tc>
        <w:tc>
          <w:tcPr>
            <w:tcW w:w="412" w:type="dxa"/>
          </w:tcPr>
          <w:p w14:paraId="15BBA601" w14:textId="77777777" w:rsidR="00D251C9" w:rsidRDefault="00000000">
            <w:r>
              <w:t>4</w:t>
            </w:r>
          </w:p>
        </w:tc>
        <w:tc>
          <w:tcPr>
            <w:tcW w:w="412" w:type="dxa"/>
          </w:tcPr>
          <w:p w14:paraId="5ADC37DF" w14:textId="77777777" w:rsidR="00D251C9" w:rsidRDefault="00000000">
            <w:r>
              <w:t>5</w:t>
            </w:r>
          </w:p>
        </w:tc>
        <w:tc>
          <w:tcPr>
            <w:tcW w:w="412" w:type="dxa"/>
          </w:tcPr>
          <w:p w14:paraId="4D58591A" w14:textId="77777777" w:rsidR="00D251C9" w:rsidRDefault="00000000">
            <w:r>
              <w:t>4</w:t>
            </w:r>
          </w:p>
        </w:tc>
        <w:tc>
          <w:tcPr>
            <w:tcW w:w="412" w:type="dxa"/>
          </w:tcPr>
          <w:p w14:paraId="515F1449" w14:textId="77777777" w:rsidR="00D251C9" w:rsidRDefault="00000000">
            <w:r>
              <w:t>4</w:t>
            </w:r>
          </w:p>
        </w:tc>
        <w:tc>
          <w:tcPr>
            <w:tcW w:w="412" w:type="dxa"/>
          </w:tcPr>
          <w:p w14:paraId="479A0631" w14:textId="77777777" w:rsidR="00D251C9" w:rsidRDefault="00000000">
            <w:r>
              <w:t>4</w:t>
            </w:r>
          </w:p>
        </w:tc>
        <w:tc>
          <w:tcPr>
            <w:tcW w:w="412" w:type="dxa"/>
          </w:tcPr>
          <w:p w14:paraId="7AEC5F30" w14:textId="77777777" w:rsidR="00D251C9" w:rsidRDefault="00000000">
            <w:r>
              <w:t>5</w:t>
            </w:r>
          </w:p>
        </w:tc>
        <w:tc>
          <w:tcPr>
            <w:tcW w:w="412" w:type="dxa"/>
          </w:tcPr>
          <w:p w14:paraId="590CA906" w14:textId="77777777" w:rsidR="00D251C9" w:rsidRDefault="00000000">
            <w:r>
              <w:t>4</w:t>
            </w:r>
          </w:p>
        </w:tc>
        <w:tc>
          <w:tcPr>
            <w:tcW w:w="502" w:type="dxa"/>
          </w:tcPr>
          <w:p w14:paraId="55BD3D4B" w14:textId="77777777" w:rsidR="00D251C9" w:rsidRDefault="00000000">
            <w:r>
              <w:t>4</w:t>
            </w:r>
          </w:p>
        </w:tc>
        <w:tc>
          <w:tcPr>
            <w:tcW w:w="502" w:type="dxa"/>
          </w:tcPr>
          <w:p w14:paraId="57E55896" w14:textId="77777777" w:rsidR="00D251C9" w:rsidRDefault="00000000">
            <w:r>
              <w:t>4</w:t>
            </w:r>
          </w:p>
        </w:tc>
        <w:tc>
          <w:tcPr>
            <w:tcW w:w="502" w:type="dxa"/>
          </w:tcPr>
          <w:p w14:paraId="14845361" w14:textId="77777777" w:rsidR="00D251C9" w:rsidRDefault="00000000">
            <w:r>
              <w:t>4</w:t>
            </w:r>
          </w:p>
        </w:tc>
        <w:tc>
          <w:tcPr>
            <w:tcW w:w="502" w:type="dxa"/>
          </w:tcPr>
          <w:p w14:paraId="337F5E65" w14:textId="77777777" w:rsidR="00D251C9" w:rsidRDefault="00000000">
            <w:r>
              <w:t>4</w:t>
            </w:r>
          </w:p>
        </w:tc>
        <w:tc>
          <w:tcPr>
            <w:tcW w:w="502" w:type="dxa"/>
          </w:tcPr>
          <w:p w14:paraId="38551E56" w14:textId="77777777" w:rsidR="00D251C9" w:rsidRDefault="00000000">
            <w:r>
              <w:t>5</w:t>
            </w:r>
          </w:p>
        </w:tc>
        <w:tc>
          <w:tcPr>
            <w:tcW w:w="502" w:type="dxa"/>
          </w:tcPr>
          <w:p w14:paraId="34799452" w14:textId="77777777" w:rsidR="00D251C9" w:rsidRDefault="00000000">
            <w:r>
              <w:t>4</w:t>
            </w:r>
          </w:p>
        </w:tc>
        <w:tc>
          <w:tcPr>
            <w:tcW w:w="1115" w:type="dxa"/>
          </w:tcPr>
          <w:p w14:paraId="373BE7C7" w14:textId="77777777" w:rsidR="00D251C9" w:rsidRDefault="00000000">
            <w:r>
              <w:t>Excellent</w:t>
            </w:r>
          </w:p>
        </w:tc>
      </w:tr>
      <w:tr w:rsidR="00D251C9" w14:paraId="1466E677" w14:textId="77777777" w:rsidTr="00792316">
        <w:tc>
          <w:tcPr>
            <w:tcW w:w="1902" w:type="dxa"/>
          </w:tcPr>
          <w:p w14:paraId="408B1B11" w14:textId="77777777" w:rsidR="00D251C9" w:rsidRDefault="00000000">
            <w:r>
              <w:t>Task (7) Set a reminder</w:t>
            </w:r>
          </w:p>
        </w:tc>
        <w:tc>
          <w:tcPr>
            <w:tcW w:w="413" w:type="dxa"/>
          </w:tcPr>
          <w:p w14:paraId="339A2A27" w14:textId="77777777" w:rsidR="00D251C9" w:rsidRDefault="00000000">
            <w:r>
              <w:t>4</w:t>
            </w:r>
          </w:p>
        </w:tc>
        <w:tc>
          <w:tcPr>
            <w:tcW w:w="412" w:type="dxa"/>
          </w:tcPr>
          <w:p w14:paraId="3C4FDEE1" w14:textId="77777777" w:rsidR="00D251C9" w:rsidRDefault="00000000">
            <w:r>
              <w:t>6</w:t>
            </w:r>
          </w:p>
        </w:tc>
        <w:tc>
          <w:tcPr>
            <w:tcW w:w="412" w:type="dxa"/>
          </w:tcPr>
          <w:p w14:paraId="5F2626DE" w14:textId="77777777" w:rsidR="00D251C9" w:rsidRDefault="00000000">
            <w:r>
              <w:t>4</w:t>
            </w:r>
          </w:p>
        </w:tc>
        <w:tc>
          <w:tcPr>
            <w:tcW w:w="412" w:type="dxa"/>
          </w:tcPr>
          <w:p w14:paraId="55ADF747" w14:textId="77777777" w:rsidR="00D251C9" w:rsidRDefault="00000000">
            <w:r>
              <w:t>5</w:t>
            </w:r>
          </w:p>
        </w:tc>
        <w:tc>
          <w:tcPr>
            <w:tcW w:w="412" w:type="dxa"/>
          </w:tcPr>
          <w:p w14:paraId="0DF43676" w14:textId="77777777" w:rsidR="00D251C9" w:rsidRDefault="00000000">
            <w:r>
              <w:t>4</w:t>
            </w:r>
          </w:p>
        </w:tc>
        <w:tc>
          <w:tcPr>
            <w:tcW w:w="412" w:type="dxa"/>
          </w:tcPr>
          <w:p w14:paraId="6CDA1445" w14:textId="77777777" w:rsidR="00D251C9" w:rsidRDefault="00000000">
            <w:r>
              <w:t>4</w:t>
            </w:r>
          </w:p>
        </w:tc>
        <w:tc>
          <w:tcPr>
            <w:tcW w:w="412" w:type="dxa"/>
          </w:tcPr>
          <w:p w14:paraId="05489F3E" w14:textId="77777777" w:rsidR="00D251C9" w:rsidRDefault="00000000">
            <w:r>
              <w:t>5</w:t>
            </w:r>
          </w:p>
        </w:tc>
        <w:tc>
          <w:tcPr>
            <w:tcW w:w="412" w:type="dxa"/>
          </w:tcPr>
          <w:p w14:paraId="4E11D0E2" w14:textId="77777777" w:rsidR="00D251C9" w:rsidRDefault="00000000">
            <w:r>
              <w:t>6</w:t>
            </w:r>
          </w:p>
        </w:tc>
        <w:tc>
          <w:tcPr>
            <w:tcW w:w="412" w:type="dxa"/>
          </w:tcPr>
          <w:p w14:paraId="1C875342" w14:textId="77777777" w:rsidR="00D251C9" w:rsidRDefault="00000000">
            <w:r>
              <w:t>4</w:t>
            </w:r>
          </w:p>
        </w:tc>
        <w:tc>
          <w:tcPr>
            <w:tcW w:w="502" w:type="dxa"/>
          </w:tcPr>
          <w:p w14:paraId="0E91C6B3" w14:textId="77777777" w:rsidR="00D251C9" w:rsidRDefault="00000000">
            <w:r>
              <w:t>5</w:t>
            </w:r>
          </w:p>
        </w:tc>
        <w:tc>
          <w:tcPr>
            <w:tcW w:w="502" w:type="dxa"/>
          </w:tcPr>
          <w:p w14:paraId="09806B97" w14:textId="77777777" w:rsidR="00D251C9" w:rsidRDefault="00000000">
            <w:r>
              <w:t>5</w:t>
            </w:r>
          </w:p>
        </w:tc>
        <w:tc>
          <w:tcPr>
            <w:tcW w:w="502" w:type="dxa"/>
          </w:tcPr>
          <w:p w14:paraId="1EAC39ED" w14:textId="77777777" w:rsidR="00D251C9" w:rsidRDefault="00000000">
            <w:r>
              <w:t>5</w:t>
            </w:r>
          </w:p>
        </w:tc>
        <w:tc>
          <w:tcPr>
            <w:tcW w:w="502" w:type="dxa"/>
          </w:tcPr>
          <w:p w14:paraId="50370A2B" w14:textId="77777777" w:rsidR="00D251C9" w:rsidRDefault="00000000">
            <w:r>
              <w:t>4</w:t>
            </w:r>
          </w:p>
        </w:tc>
        <w:tc>
          <w:tcPr>
            <w:tcW w:w="502" w:type="dxa"/>
          </w:tcPr>
          <w:p w14:paraId="6A8E01FD" w14:textId="77777777" w:rsidR="00D251C9" w:rsidRDefault="00000000">
            <w:r>
              <w:t>6</w:t>
            </w:r>
          </w:p>
        </w:tc>
        <w:tc>
          <w:tcPr>
            <w:tcW w:w="502" w:type="dxa"/>
          </w:tcPr>
          <w:p w14:paraId="64EF361A" w14:textId="77777777" w:rsidR="00D251C9" w:rsidRDefault="00000000">
            <w:r>
              <w:t>5</w:t>
            </w:r>
          </w:p>
        </w:tc>
        <w:tc>
          <w:tcPr>
            <w:tcW w:w="1115" w:type="dxa"/>
          </w:tcPr>
          <w:p w14:paraId="47FB7290" w14:textId="77777777" w:rsidR="00D251C9" w:rsidRDefault="00000000">
            <w:r>
              <w:t>Acceptable</w:t>
            </w:r>
          </w:p>
        </w:tc>
      </w:tr>
    </w:tbl>
    <w:p w14:paraId="4AA42923" w14:textId="77777777" w:rsidR="00D251C9" w:rsidRDefault="00000000">
      <w:pPr>
        <w:pStyle w:val="Heading1"/>
      </w:pPr>
      <w:bookmarkStart w:id="1" w:name="_Hlk196755895"/>
      <w:bookmarkEnd w:id="0"/>
      <w:r>
        <w:lastRenderedPageBreak/>
        <w:t>2. Findings</w:t>
      </w:r>
    </w:p>
    <w:p w14:paraId="16CB0F9D" w14:textId="77777777" w:rsidR="00D251C9" w:rsidRDefault="00000000">
      <w:r>
        <w:t>- Task (1) and Task (2) show acceptable performance but some confusion around login and page creation.</w:t>
      </w:r>
    </w:p>
    <w:p w14:paraId="0722C318" w14:textId="77777777" w:rsidR="00D251C9" w:rsidRDefault="00000000">
      <w:r>
        <w:t>- Task (3) showed workspace creation is confusing for users; many failed or needed extra clicks.</w:t>
      </w:r>
    </w:p>
    <w:p w14:paraId="5BA32704" w14:textId="77777777" w:rsidR="00D251C9" w:rsidRDefault="00000000">
      <w:r>
        <w:t>- Task (4) (Searching) performed excellently; search functionality is effective.</w:t>
      </w:r>
    </w:p>
    <w:p w14:paraId="1D1CA03E" w14:textId="77777777" w:rsidR="00D251C9" w:rsidRDefault="00000000">
      <w:r>
        <w:t>- Task (5) and Task (6) showed minor acceptable issues regarding share button visibility and template usage.</w:t>
      </w:r>
    </w:p>
    <w:p w14:paraId="6E3C318E" w14:textId="77777777" w:rsidR="00D251C9" w:rsidRDefault="00000000">
      <w:r>
        <w:t>- Task (7) (Set reminder) has room for improvement; users struggled finding reminder settings.</w:t>
      </w:r>
    </w:p>
    <w:p w14:paraId="1645F5EC" w14:textId="77777777" w:rsidR="00D251C9" w:rsidRDefault="00000000">
      <w:pPr>
        <w:pStyle w:val="Heading1"/>
      </w:pPr>
      <w:r>
        <w:t>3. Recommendations</w:t>
      </w:r>
    </w:p>
    <w:p w14:paraId="14F8106A" w14:textId="77777777" w:rsidR="00D251C9" w:rsidRDefault="00000000">
      <w:pPr>
        <w:pStyle w:val="ListBullet"/>
      </w:pPr>
      <w:r>
        <w:t>- Clarify login vs. signup process with distinct screens.</w:t>
      </w:r>
    </w:p>
    <w:p w14:paraId="0B9A7665" w14:textId="77777777" w:rsidR="00D251C9" w:rsidRDefault="00000000">
      <w:pPr>
        <w:pStyle w:val="ListBullet"/>
      </w:pPr>
      <w:r>
        <w:t>- Provide onboarding tooltips for workspace creation.</w:t>
      </w:r>
    </w:p>
    <w:p w14:paraId="3FBCC9E6" w14:textId="77777777" w:rsidR="00D251C9" w:rsidRDefault="00000000">
      <w:pPr>
        <w:pStyle w:val="ListBullet"/>
      </w:pPr>
      <w:r>
        <w:t>- Improve the visibility of the 'Share' button.</w:t>
      </w:r>
    </w:p>
    <w:p w14:paraId="489A41CA" w14:textId="77777777" w:rsidR="00D251C9" w:rsidRDefault="00000000">
      <w:pPr>
        <w:pStyle w:val="ListBullet"/>
      </w:pPr>
      <w:r>
        <w:t>- Simplify setting reminders with direct action buttons.</w:t>
      </w:r>
      <w:bookmarkEnd w:id="1"/>
    </w:p>
    <w:sectPr w:rsidR="00D251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FE019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9252300">
    <w:abstractNumId w:val="8"/>
  </w:num>
  <w:num w:numId="2" w16cid:durableId="1239942796">
    <w:abstractNumId w:val="6"/>
  </w:num>
  <w:num w:numId="3" w16cid:durableId="1792943876">
    <w:abstractNumId w:val="5"/>
  </w:num>
  <w:num w:numId="4" w16cid:durableId="1401755809">
    <w:abstractNumId w:val="4"/>
  </w:num>
  <w:num w:numId="5" w16cid:durableId="669602664">
    <w:abstractNumId w:val="7"/>
  </w:num>
  <w:num w:numId="6" w16cid:durableId="505487418">
    <w:abstractNumId w:val="3"/>
  </w:num>
  <w:num w:numId="7" w16cid:durableId="1495804229">
    <w:abstractNumId w:val="2"/>
  </w:num>
  <w:num w:numId="8" w16cid:durableId="549655374">
    <w:abstractNumId w:val="1"/>
  </w:num>
  <w:num w:numId="9" w16cid:durableId="1225918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20C"/>
    <w:rsid w:val="0015074B"/>
    <w:rsid w:val="0029639D"/>
    <w:rsid w:val="00326F90"/>
    <w:rsid w:val="006208CF"/>
    <w:rsid w:val="00792316"/>
    <w:rsid w:val="00AA1D8D"/>
    <w:rsid w:val="00B47730"/>
    <w:rsid w:val="00CB0664"/>
    <w:rsid w:val="00D251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701FAE"/>
  <w14:defaultImageDpi w14:val="300"/>
  <w15:docId w15:val="{BAFEE0C4-BCC4-4EB8-865D-B3AAA713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محمد حماده امام امام سليمان</cp:lastModifiedBy>
  <cp:revision>2</cp:revision>
  <dcterms:created xsi:type="dcterms:W3CDTF">2013-12-23T23:15:00Z</dcterms:created>
  <dcterms:modified xsi:type="dcterms:W3CDTF">2025-04-28T15:27:00Z</dcterms:modified>
  <cp:category/>
</cp:coreProperties>
</file>